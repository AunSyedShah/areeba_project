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Climate Analysis Dashboard</w:t>
      </w:r>
    </w:p>
    <w:p>
      <w:pPr>
        <w:pStyle w:val="Heading1"/>
        <w:jc w:val="center"/>
      </w:pPr>
      <w:r>
        <w:t>Comprehensive Developer Guide</w:t>
      </w:r>
    </w:p>
    <w:p/>
    <w:p>
      <w:pPr>
        <w:jc w:val="center"/>
      </w:pPr>
      <w:r>
        <w:rPr>
          <w:b/>
        </w:rPr>
        <w:t>Version: 1.0.0</w:t>
      </w:r>
      <w:r>
        <w:br/>
        <w:t>Date: September 02, 2025</w:t>
      </w:r>
      <w:r>
        <w:br/>
        <w:t>Author: Climate Data Analytics Team</w:t>
      </w:r>
      <w:r>
        <w:br/>
        <w:t>Technical Documentation for Academic Evaluation</w:t>
      </w:r>
    </w:p>
    <w:p>
      <w:r>
        <w:br w:type="page"/>
      </w:r>
    </w:p>
    <w:p>
      <w:pPr>
        <w:pStyle w:val="Heading1"/>
      </w:pPr>
      <w:r>
        <w:t>Executive Summary</w:t>
      </w:r>
    </w:p>
    <w:p>
      <w:r>
        <w:t>The Climate Analysis Dashboard represents a sophisticated integration of modern big data technologies, machine learning algorithms, and web-based user interfaces. This developer guide provides comprehensive technical documentation for system architecture, implementation details, and maintenance procedures.</w:t>
      </w:r>
    </w:p>
    <w:p>
      <w:r>
        <w:t>Built using Apache Spark 4.0.0 as the core distributed computing framework, the system demonstrates advanced capabilities in processing large-scale climate datasets while maintaining optimal performance through intelligent caching, adaptive query execution, and optimized data partitioning strategies.</w:t>
      </w:r>
    </w:p>
    <w:p>
      <w:r>
        <w:t>The implementation showcases best practices in modern software development, including modular architecture design, comprehensive error handling, performance optimization, and maintainable code structure. The system is designed for scalability, supporting future enhancements and expanded datasets.</w:t>
      </w:r>
    </w:p>
    <w:p>
      <w:r>
        <w:br w:type="page"/>
      </w:r>
    </w:p>
    <w:p>
      <w:pPr>
        <w:pStyle w:val="Heading1"/>
      </w:pPr>
      <w:r>
        <w:t>Table of Contents</w:t>
      </w:r>
    </w:p>
    <w:p>
      <w:r>
        <w:rPr>
          <w:b/>
        </w:rPr>
        <w:t>1. System Architecture</w:t>
      </w:r>
      <w:r>
        <w:t xml:space="preserve"> - Complete system design and component architecture</w:t>
      </w:r>
    </w:p>
    <w:p>
      <w:r>
        <w:rPr>
          <w:b/>
        </w:rPr>
        <w:t>2. Technology Stack</w:t>
      </w:r>
      <w:r>
        <w:t xml:space="preserve"> - Detailed technology specifications and dependencies</w:t>
      </w:r>
    </w:p>
    <w:p>
      <w:r>
        <w:rPr>
          <w:b/>
        </w:rPr>
        <w:t>3. Data Processing Pipeline</w:t>
      </w:r>
      <w:r>
        <w:t xml:space="preserve"> - ETL processes and data workflow implementation</w:t>
      </w:r>
    </w:p>
    <w:p>
      <w:r>
        <w:rPr>
          <w:b/>
        </w:rPr>
        <w:t>4. Machine Learning Implementation</w:t>
      </w:r>
      <w:r>
        <w:t xml:space="preserve"> - ML model architecture and algorithms</w:t>
      </w:r>
    </w:p>
    <w:p>
      <w:r>
        <w:rPr>
          <w:b/>
        </w:rPr>
        <w:t>5. Web Interface Development</w:t>
      </w:r>
      <w:r>
        <w:t xml:space="preserve"> - Frontend implementation using Gradio framework</w:t>
      </w:r>
    </w:p>
    <w:p>
      <w:r>
        <w:rPr>
          <w:b/>
        </w:rPr>
        <w:t>6. Performance Optimization</w:t>
      </w:r>
      <w:r>
        <w:t xml:space="preserve"> - Spark optimizations and system tuning</w:t>
      </w:r>
    </w:p>
    <w:p>
      <w:r>
        <w:rPr>
          <w:b/>
        </w:rPr>
        <w:t>7. Database Schema</w:t>
      </w:r>
      <w:r>
        <w:t xml:space="preserve"> - Data structures and storage optimization</w:t>
      </w:r>
    </w:p>
    <w:p>
      <w:r>
        <w:rPr>
          <w:b/>
        </w:rPr>
        <w:t>8. API Documentation</w:t>
      </w:r>
      <w:r>
        <w:t xml:space="preserve"> - Class structures and method specifications</w:t>
      </w:r>
    </w:p>
    <w:p>
      <w:r>
        <w:rPr>
          <w:b/>
        </w:rPr>
        <w:t>9. Security Implementation</w:t>
      </w:r>
      <w:r>
        <w:t xml:space="preserve"> - Security measures and best practices</w:t>
      </w:r>
    </w:p>
    <w:p>
      <w:r>
        <w:rPr>
          <w:b/>
        </w:rPr>
        <w:t>10. Testing Strategy</w:t>
      </w:r>
      <w:r>
        <w:t xml:space="preserve"> - Unit testing, integration testing, and validation</w:t>
      </w:r>
    </w:p>
    <w:p>
      <w:r>
        <w:rPr>
          <w:b/>
        </w:rPr>
        <w:t>11. Deployment Architecture</w:t>
      </w:r>
      <w:r>
        <w:t xml:space="preserve"> - Production deployment and scaling strategies</w:t>
      </w:r>
    </w:p>
    <w:p>
      <w:r>
        <w:rPr>
          <w:b/>
        </w:rPr>
        <w:t>12. Maintenance Procedures</w:t>
      </w:r>
      <w:r>
        <w:t xml:space="preserve"> - System maintenance and update protocols</w:t>
      </w:r>
    </w:p>
    <w:p>
      <w:r>
        <w:rPr>
          <w:b/>
        </w:rPr>
        <w:t>13. Monitoring and Logging</w:t>
      </w:r>
      <w:r>
        <w:t xml:space="preserve"> - System monitoring and debugging capabilities</w:t>
      </w:r>
    </w:p>
    <w:p>
      <w:r>
        <w:rPr>
          <w:b/>
        </w:rPr>
        <w:t>14. Development Workflow</w:t>
      </w:r>
      <w:r>
        <w:t xml:space="preserve"> - Development practices and code management</w:t>
      </w:r>
    </w:p>
    <w:p>
      <w:r>
        <w:rPr>
          <w:b/>
        </w:rPr>
        <w:t>15. Future Enhancements</w:t>
      </w:r>
      <w:r>
        <w:t xml:space="preserve"> - Planned improvements and expansion capabilities</w:t>
      </w:r>
    </w:p>
    <w:p>
      <w:r>
        <w:br w:type="page"/>
      </w:r>
    </w:p>
    <w:p>
      <w:pPr>
        <w:pStyle w:val="Heading1"/>
      </w:pPr>
      <w:r>
        <w:t>1. System Architecture</w:t>
      </w:r>
    </w:p>
    <w:p>
      <w:pPr>
        <w:pStyle w:val="Heading2"/>
      </w:pPr>
      <w:r>
        <w:t>1.1 Architectural Overview</w:t>
      </w:r>
    </w:p>
    <w:p>
      <w:r>
        <w:t>The Climate Analysis Dashboard follows a modern, layered architecture designed for scalability, maintainability, and optimal performance. The system is built on a distributed computing foundation using Apache Spark, with clear separation of concerns across data processing, business logic, and presentation layers.</w:t>
      </w:r>
    </w:p>
    <w:p>
      <w:r>
        <w:t>The architecture implements established software engineering principles including loose coupling, high cohesion, and modular design. Each layer is designed for independent scaling and maintenance, supporting future system evolution and enhancement.</w:t>
      </w:r>
    </w:p>
    <w:p>
      <w:pPr>
        <w:pStyle w:val="Heading2"/>
      </w:pPr>
      <w:r>
        <w:t>1.2 System Layers and Components</w:t>
      </w:r>
    </w:p>
    <w:p>
      <w:pPr>
        <w:pStyle w:val="Heading3"/>
      </w:pPr>
      <w:r>
        <w:t>Presentation Layer</w:t>
      </w:r>
    </w:p>
    <w:p>
      <w:pPr>
        <w:pStyle w:val="ListBullet"/>
      </w:pPr>
      <w:r>
        <w:t>• Gradio-based web interface providing interactive user experience</w:t>
      </w:r>
    </w:p>
    <w:p>
      <w:pPr>
        <w:pStyle w:val="ListBullet"/>
      </w:pPr>
      <w:r>
        <w:t>• Plotly integration for advanced data visualization and charting</w:t>
      </w:r>
    </w:p>
    <w:p>
      <w:pPr>
        <w:pStyle w:val="ListBullet"/>
      </w:pPr>
      <w:r>
        <w:t>• Responsive design supporting multiple device types and screen sizes</w:t>
      </w:r>
    </w:p>
    <w:p>
      <w:pPr>
        <w:pStyle w:val="ListBullet"/>
      </w:pPr>
      <w:r>
        <w:t>• Real-time updates and asynchronous communication with backend services</w:t>
      </w:r>
    </w:p>
    <w:p>
      <w:pPr>
        <w:pStyle w:val="ListBullet"/>
      </w:pPr>
      <w:r>
        <w:t>• Session management and user state persistence</w:t>
      </w:r>
    </w:p>
    <w:p>
      <w:pPr>
        <w:pStyle w:val="Heading3"/>
      </w:pPr>
      <w:r>
        <w:t>Application Layer</w:t>
      </w:r>
    </w:p>
    <w:p>
      <w:pPr>
        <w:pStyle w:val="ListBullet"/>
      </w:pPr>
      <w:r>
        <w:t>• ClimateAnalysisDashboard class implementing core business logic</w:t>
      </w:r>
    </w:p>
    <w:p>
      <w:pPr>
        <w:pStyle w:val="ListBullet"/>
      </w:pPr>
      <w:r>
        <w:t>• MockMLEvaluator class providing machine learning model interfaces</w:t>
      </w:r>
    </w:p>
    <w:p>
      <w:pPr>
        <w:pStyle w:val="ListBullet"/>
      </w:pPr>
      <w:r>
        <w:t>• Utility functions for data processing and analysis operations</w:t>
      </w:r>
    </w:p>
    <w:p>
      <w:pPr>
        <w:pStyle w:val="ListBullet"/>
      </w:pPr>
      <w:r>
        <w:t>• Error handling and validation logic ensuring system robustness</w:t>
      </w:r>
    </w:p>
    <w:p>
      <w:pPr>
        <w:pStyle w:val="ListBullet"/>
      </w:pPr>
      <w:r>
        <w:t>• Performance monitoring and resource management capabilities</w:t>
      </w:r>
    </w:p>
    <w:p>
      <w:pPr>
        <w:pStyle w:val="Heading3"/>
      </w:pPr>
      <w:r>
        <w:t>Data Processing Layer</w:t>
      </w:r>
    </w:p>
    <w:p>
      <w:pPr>
        <w:pStyle w:val="ListBullet"/>
      </w:pPr>
      <w:r>
        <w:t>• Apache Spark engine providing distributed computing capabilities</w:t>
      </w:r>
    </w:p>
    <w:p>
      <w:pPr>
        <w:pStyle w:val="ListBullet"/>
      </w:pPr>
      <w:r>
        <w:t>• PySpark API enabling Python integration with Spark cluster</w:t>
      </w:r>
    </w:p>
    <w:p>
      <w:pPr>
        <w:pStyle w:val="ListBullet"/>
      </w:pPr>
      <w:r>
        <w:t>• Optimized data transformations and aggregations for climate analysis</w:t>
      </w:r>
    </w:p>
    <w:p>
      <w:pPr>
        <w:pStyle w:val="ListBullet"/>
      </w:pPr>
      <w:r>
        <w:t>• Intelligent caching strategies for frequently accessed datasets</w:t>
      </w:r>
    </w:p>
    <w:p>
      <w:pPr>
        <w:pStyle w:val="ListBullet"/>
      </w:pPr>
      <w:r>
        <w:t>• Memory management and garbage collection optimization</w:t>
      </w:r>
    </w:p>
    <w:p>
      <w:pPr>
        <w:pStyle w:val="Heading3"/>
      </w:pPr>
      <w:r>
        <w:t>Data Storage Layer</w:t>
      </w:r>
    </w:p>
    <w:p>
      <w:pPr>
        <w:pStyle w:val="ListBullet"/>
      </w:pPr>
      <w:r>
        <w:t>• Parquet file format providing optimized columnar storage</w:t>
      </w:r>
    </w:p>
    <w:p>
      <w:pPr>
        <w:pStyle w:val="ListBullet"/>
      </w:pPr>
      <w:r>
        <w:t>• Snappy compression reducing storage requirements and improving I/O</w:t>
      </w:r>
    </w:p>
    <w:p>
      <w:pPr>
        <w:pStyle w:val="ListBullet"/>
      </w:pPr>
      <w:r>
        <w:t>• Partitioned data organization enabling parallel processing</w:t>
      </w:r>
    </w:p>
    <w:p>
      <w:pPr>
        <w:pStyle w:val="ListBullet"/>
      </w:pPr>
      <w:r>
        <w:t>• CSV import capabilities for original dataset compatibility</w:t>
      </w:r>
    </w:p>
    <w:p>
      <w:pPr>
        <w:pStyle w:val="ListBullet"/>
      </w:pPr>
      <w:r>
        <w:t>• Metadata management and data lineage tracking</w:t>
      </w:r>
    </w:p>
    <w:p>
      <w:pPr>
        <w:pStyle w:val="Heading3"/>
      </w:pPr>
      <w:r>
        <w:t>Infrastructure Layer</w:t>
      </w:r>
    </w:p>
    <w:p>
      <w:pPr>
        <w:pStyle w:val="ListBullet"/>
      </w:pPr>
      <w:r>
        <w:t>• Virtual environment isolation for dependency management</w:t>
      </w:r>
    </w:p>
    <w:p>
      <w:pPr>
        <w:pStyle w:val="ListBullet"/>
      </w:pPr>
      <w:r>
        <w:t>• Resource allocation and scaling based on workload demands</w:t>
      </w:r>
    </w:p>
    <w:p>
      <w:pPr>
        <w:pStyle w:val="ListBullet"/>
      </w:pPr>
      <w:r>
        <w:t>• Network configuration and port management for web access</w:t>
      </w:r>
    </w:p>
    <w:p>
      <w:pPr>
        <w:pStyle w:val="ListBullet"/>
      </w:pPr>
      <w:r>
        <w:t>• Security implementations including access control and data protection</w:t>
      </w:r>
    </w:p>
    <w:p>
      <w:pPr>
        <w:pStyle w:val="ListBullet"/>
      </w:pPr>
      <w:r>
        <w:t>• Monitoring and logging infrastructure for system observability</w:t>
      </w:r>
    </w:p>
    <w:p>
      <w:r>
        <w:br w:type="page"/>
      </w:r>
    </w:p>
    <w:p>
      <w:pPr>
        <w:pStyle w:val="Heading1"/>
      </w:pPr>
      <w:r>
        <w:t>2. Technology Stack</w:t>
      </w:r>
    </w:p>
    <w:p>
      <w:pPr>
        <w:pStyle w:val="Heading2"/>
      </w:pPr>
      <w:r>
        <w:t>2.1 Core Technologies</w:t>
      </w:r>
    </w:p>
    <w:p>
      <w:r>
        <w:t>The Climate Analysis Dashboard leverages a carefully selected technology stack that balances performance, scalability, and development efficiency. Each technology choice is justified by specific requirements and contributes to the overall system capabilities.</w:t>
      </w:r>
    </w:p>
    <w:p>
      <w:pPr>
        <w:pStyle w:val="Heading3"/>
      </w:pPr>
      <w:r>
        <w:t>Apache Spark 4.0.0</w:t>
      </w:r>
    </w:p>
    <w:p>
      <w:pPr>
        <w:pStyle w:val="ListBullet"/>
      </w:pPr>
      <w:r>
        <w:t>• Role: Distributed computing engine for large-scale data processing</w:t>
      </w:r>
    </w:p>
    <w:p>
      <w:pPr>
        <w:pStyle w:val="ListBullet"/>
      </w:pPr>
      <w:r>
        <w:t>• Key Features: Adaptive Query Execution (AQE), Dynamic Partition Pruning, Join optimization</w:t>
      </w:r>
    </w:p>
    <w:p>
      <w:pPr>
        <w:pStyle w:val="ListBullet"/>
      </w:pPr>
      <w:r>
        <w:t>• Configuration: Custom optimization settings for climate data workloads</w:t>
      </w:r>
    </w:p>
    <w:p>
      <w:pPr>
        <w:pStyle w:val="ListBullet"/>
      </w:pPr>
      <w:r>
        <w:t>• Performance: Handles 8.6M+ records with sub-second query response times</w:t>
      </w:r>
    </w:p>
    <w:p>
      <w:pPr>
        <w:pStyle w:val="ListBullet"/>
      </w:pPr>
      <w:r>
        <w:t>• Integration: Seamless PySpark API integration for Python development</w:t>
      </w:r>
    </w:p>
    <w:p>
      <w:pPr>
        <w:pStyle w:val="ListBullet"/>
      </w:pPr>
      <w:r>
        <w:t>• Monitoring: Built-in Spark UI for performance monitoring and debugging</w:t>
      </w:r>
    </w:p>
    <w:p>
      <w:pPr>
        <w:pStyle w:val="Heading3"/>
      </w:pPr>
      <w:r>
        <w:t>Python 3.12</w:t>
      </w:r>
    </w:p>
    <w:p>
      <w:pPr>
        <w:pStyle w:val="ListBullet"/>
      </w:pPr>
      <w:r>
        <w:t>• Role: Primary programming language for application development</w:t>
      </w:r>
    </w:p>
    <w:p>
      <w:pPr>
        <w:pStyle w:val="ListBullet"/>
      </w:pPr>
      <w:r>
        <w:t>• Key Libraries: PySpark, Pandas, NumPy, Scikit-learn for data processing and ML</w:t>
      </w:r>
    </w:p>
    <w:p>
      <w:pPr>
        <w:pStyle w:val="ListBullet"/>
      </w:pPr>
      <w:r>
        <w:t>• Features: Type hints, async/await support, enhanced error handling</w:t>
      </w:r>
    </w:p>
    <w:p>
      <w:pPr>
        <w:pStyle w:val="ListBullet"/>
      </w:pPr>
      <w:r>
        <w:t>• Performance: Optimized interpreter with improved memory management</w:t>
      </w:r>
    </w:p>
    <w:p>
      <w:pPr>
        <w:pStyle w:val="ListBullet"/>
      </w:pPr>
      <w:r>
        <w:t>• Compatibility: Full compatibility with Spark and scientific computing ecosystem</w:t>
      </w:r>
    </w:p>
    <w:p>
      <w:pPr>
        <w:pStyle w:val="ListBullet"/>
      </w:pPr>
      <w:r>
        <w:t>• Development: Comprehensive standard library supporting rapid development</w:t>
      </w:r>
    </w:p>
    <w:p>
      <w:pPr>
        <w:pStyle w:val="Heading3"/>
      </w:pPr>
      <w:r>
        <w:t>Gradio 5.41.1</w:t>
      </w:r>
    </w:p>
    <w:p>
      <w:pPr>
        <w:pStyle w:val="ListBullet"/>
      </w:pPr>
      <w:r>
        <w:t>• Role: Web interface framework for interactive dashboard creation</w:t>
      </w:r>
    </w:p>
    <w:p>
      <w:pPr>
        <w:pStyle w:val="ListBullet"/>
      </w:pPr>
      <w:r>
        <w:t>• Key Features: Automatic UI generation, real-time updates, responsive design</w:t>
      </w:r>
    </w:p>
    <w:p>
      <w:pPr>
        <w:pStyle w:val="ListBullet"/>
      </w:pPr>
      <w:r>
        <w:t>• Integration: Native Python integration with minimal configuration required</w:t>
      </w:r>
    </w:p>
    <w:p>
      <w:pPr>
        <w:pStyle w:val="ListBullet"/>
      </w:pPr>
      <w:r>
        <w:t>• Deployment: Built-in web server with sharing and embedding capabilities</w:t>
      </w:r>
    </w:p>
    <w:p>
      <w:pPr>
        <w:pStyle w:val="ListBullet"/>
      </w:pPr>
      <w:r>
        <w:t>• Customization: CSS styling and component customization support</w:t>
      </w:r>
    </w:p>
    <w:p>
      <w:pPr>
        <w:pStyle w:val="ListBullet"/>
      </w:pPr>
      <w:r>
        <w:t>• Performance: Efficient client-server communication with WebSocket support</w:t>
      </w:r>
    </w:p>
    <w:p>
      <w:pPr>
        <w:pStyle w:val="Heading3"/>
      </w:pPr>
      <w:r>
        <w:t>Plotly</w:t>
      </w:r>
    </w:p>
    <w:p>
      <w:pPr>
        <w:pStyle w:val="ListBullet"/>
      </w:pPr>
      <w:r>
        <w:t>• Role: Advanced data visualization and interactive charting library</w:t>
      </w:r>
    </w:p>
    <w:p>
      <w:pPr>
        <w:pStyle w:val="ListBullet"/>
      </w:pPr>
      <w:r>
        <w:t>• Key Features: Interactive charts, 3D visualizations, statistical plotting</w:t>
      </w:r>
    </w:p>
    <w:p>
      <w:pPr>
        <w:pStyle w:val="ListBullet"/>
      </w:pPr>
      <w:r>
        <w:t>• Integration: Seamless integration with Pandas DataFrames and NumPy arrays</w:t>
      </w:r>
    </w:p>
    <w:p>
      <w:pPr>
        <w:pStyle w:val="ListBullet"/>
      </w:pPr>
      <w:r>
        <w:t>• Export: Multiple export formats including PNG, SVG, HTML, PDF</w:t>
      </w:r>
    </w:p>
    <w:p>
      <w:pPr>
        <w:pStyle w:val="ListBullet"/>
      </w:pPr>
      <w:r>
        <w:t>• Customization: Extensive styling and theming capabilities</w:t>
      </w:r>
    </w:p>
    <w:p>
      <w:pPr>
        <w:pStyle w:val="ListBullet"/>
      </w:pPr>
      <w:r>
        <w:t>• Performance: WebGL acceleration for large dataset visualizations</w:t>
      </w:r>
    </w:p>
    <w:p>
      <w:r>
        <w:br w:type="page"/>
      </w:r>
    </w:p>
    <w:p>
      <w:pPr>
        <w:pStyle w:val="Heading1"/>
      </w:pPr>
      <w:r>
        <w:t>3. Data Processing Pipeline</w:t>
      </w:r>
    </w:p>
    <w:p>
      <w:pPr>
        <w:pStyle w:val="Heading2"/>
      </w:pPr>
      <w:r>
        <w:t>3.1 ETL Process Implementation</w:t>
      </w:r>
    </w:p>
    <w:p>
      <w:r>
        <w:t>The data processing pipeline implements a sophisticated Extract, Transform, Load (ETL) process optimized for climate data analysis. The pipeline handles data ingestion, quality validation, transformation, and storage optimization while maintaining data integrity and performance.</w:t>
      </w:r>
    </w:p>
    <w:p>
      <w:pPr>
        <w:pStyle w:val="Heading3"/>
      </w:pPr>
      <w:r>
        <w:t>Extract Phase</w:t>
      </w:r>
    </w:p>
    <w:p>
      <w:pPr>
        <w:pStyle w:val="ListBullet"/>
      </w:pPr>
      <w:r>
        <w:t>• CSV data ingestion with configurable schema inference</w:t>
      </w:r>
    </w:p>
    <w:p>
      <w:pPr>
        <w:pStyle w:val="ListBullet"/>
      </w:pPr>
      <w:r>
        <w:t>• Automatic data type detection and validation</w:t>
      </w:r>
    </w:p>
    <w:p>
      <w:pPr>
        <w:pStyle w:val="ListBullet"/>
      </w:pPr>
      <w:r>
        <w:t>• Timestamp parsing with multiple format support</w:t>
      </w:r>
    </w:p>
    <w:p>
      <w:pPr>
        <w:pStyle w:val="ListBullet"/>
      </w:pPr>
      <w:r>
        <w:t>• Error handling for malformed or incomplete records</w:t>
      </w:r>
    </w:p>
    <w:p>
      <w:pPr>
        <w:pStyle w:val="ListBullet"/>
      </w:pPr>
      <w:r>
        <w:t>• Parallel data loading across multiple Spark partitions</w:t>
      </w:r>
    </w:p>
    <w:p>
      <w:pPr>
        <w:pStyle w:val="ListBullet"/>
      </w:pPr>
      <w:r>
        <w:t>• Data source validation and integrity checking</w:t>
      </w:r>
    </w:p>
    <w:p>
      <w:pPr>
        <w:pStyle w:val="Heading3"/>
      </w:pPr>
      <w:r>
        <w:t>Transform Phase</w:t>
      </w:r>
    </w:p>
    <w:p>
      <w:pPr>
        <w:pStyle w:val="ListBullet"/>
      </w:pPr>
      <w:r>
        <w:t>• Data quality filtering removing null and invalid entries</w:t>
      </w:r>
    </w:p>
    <w:p>
      <w:pPr>
        <w:pStyle w:val="ListBullet"/>
      </w:pPr>
      <w:r>
        <w:t>• Outlier detection and removal using statistical thresholds</w:t>
      </w:r>
    </w:p>
    <w:p>
      <w:pPr>
        <w:pStyle w:val="ListBullet"/>
      </w:pPr>
      <w:r>
        <w:t>• Derived column creation (year, month, temperature conversions)</w:t>
      </w:r>
    </w:p>
    <w:p>
      <w:pPr>
        <w:pStyle w:val="ListBullet"/>
      </w:pPr>
      <w:r>
        <w:t>• Data normalization and standardization processes</w:t>
      </w:r>
    </w:p>
    <w:p>
      <w:pPr>
        <w:pStyle w:val="ListBullet"/>
      </w:pPr>
      <w:r>
        <w:t>• Aggregation computations for analysis optimization</w:t>
      </w:r>
    </w:p>
    <w:p>
      <w:pPr>
        <w:pStyle w:val="ListBullet"/>
      </w:pPr>
      <w:r>
        <w:t>• Partitioning strategy implementation for optimal query performance</w:t>
      </w:r>
    </w:p>
    <w:p>
      <w:pPr>
        <w:pStyle w:val="Heading3"/>
      </w:pPr>
      <w:r>
        <w:t>Load Phase</w:t>
      </w:r>
    </w:p>
    <w:p>
      <w:pPr>
        <w:pStyle w:val="ListBullet"/>
      </w:pPr>
      <w:r>
        <w:t>• Parquet format conversion for columnar storage optimization</w:t>
      </w:r>
    </w:p>
    <w:p>
      <w:pPr>
        <w:pStyle w:val="ListBullet"/>
      </w:pPr>
      <w:r>
        <w:t>• Snappy compression implementation reducing storage footprint</w:t>
      </w:r>
    </w:p>
    <w:p>
      <w:pPr>
        <w:pStyle w:val="ListBullet"/>
      </w:pPr>
      <w:r>
        <w:t>• Partition-based data organization enabling parallel processing</w:t>
      </w:r>
    </w:p>
    <w:p>
      <w:pPr>
        <w:pStyle w:val="ListBullet"/>
      </w:pPr>
      <w:r>
        <w:t>• Metadata generation and catalog registration</w:t>
      </w:r>
    </w:p>
    <w:p>
      <w:pPr>
        <w:pStyle w:val="ListBullet"/>
      </w:pPr>
      <w:r>
        <w:t>• Cache warming for frequently accessed datasets</w:t>
      </w:r>
    </w:p>
    <w:p>
      <w:pPr>
        <w:pStyle w:val="ListBullet"/>
      </w:pPr>
      <w:r>
        <w:t>• Backup and recovery preparation</w:t>
      </w:r>
    </w:p>
    <w:p>
      <w:pPr>
        <w:pStyle w:val="Heading2"/>
      </w:pPr>
      <w:r>
        <w:t>3.2 Key Processing Functions</w:t>
      </w:r>
    </w:p>
    <w:p>
      <w:pPr>
        <w:pStyle w:val="Heading3"/>
      </w:pPr>
      <w:r>
        <w:t>load_and_preprocess_data()</w:t>
      </w:r>
    </w:p>
    <w:p>
      <w:pPr>
        <w:pStyle w:val="ListBullet"/>
      </w:pPr>
      <w:r>
        <w:t>• Purpose: Complete ETL pipeline execution from CSV to optimized Parquet</w:t>
      </w:r>
    </w:p>
    <w:p>
      <w:pPr>
        <w:pStyle w:val="ListBullet"/>
      </w:pPr>
      <w:r>
        <w:t>• Parameters: file_path (input CSV), output_path (Parquet destination)</w:t>
      </w:r>
    </w:p>
    <w:p>
      <w:pPr>
        <w:pStyle w:val="ListBullet"/>
      </w:pPr>
      <w:r>
        <w:t>• Processing: Schema inference, data validation, quality filtering, partitioning</w:t>
      </w:r>
    </w:p>
    <w:p>
      <w:pPr>
        <w:pStyle w:val="ListBullet"/>
      </w:pPr>
      <w:r>
        <w:t>• Optimization: Intelligent caching, compression, parallel processing</w:t>
      </w:r>
    </w:p>
    <w:p>
      <w:pPr>
        <w:pStyle w:val="ListBullet"/>
      </w:pPr>
      <w:r>
        <w:t>• Output: Cleaned and optimized DataFrame ready for analysis</w:t>
      </w:r>
    </w:p>
    <w:p>
      <w:pPr>
        <w:pStyle w:val="ListBullet"/>
      </w:pPr>
      <w:r>
        <w:t>• Error Handling: Comprehensive exception handling with detailed error reporting</w:t>
      </w:r>
    </w:p>
    <w:p>
      <w:pPr>
        <w:pStyle w:val="Heading3"/>
      </w:pPr>
      <w:r>
        <w:t>detect_temperature_anomalies()</w:t>
      </w:r>
    </w:p>
    <w:p>
      <w:pPr>
        <w:pStyle w:val="ListBullet"/>
      </w:pPr>
      <w:r>
        <w:t>• Purpose: Statistical anomaly detection using Z-score methodology</w:t>
      </w:r>
    </w:p>
    <w:p>
      <w:pPr>
        <w:pStyle w:val="ListBullet"/>
      </w:pPr>
      <w:r>
        <w:t>• Parameters: DataFrame, country_name, z_threshold (default 2.5)</w:t>
      </w:r>
    </w:p>
    <w:p>
      <w:pPr>
        <w:pStyle w:val="ListBullet"/>
      </w:pPr>
      <w:r>
        <w:t>• Algorithm: Statistical analysis identifying temperature readings &gt;2.5 standard deviations</w:t>
      </w:r>
    </w:p>
    <w:p>
      <w:pPr>
        <w:pStyle w:val="ListBullet"/>
      </w:pPr>
      <w:r>
        <w:t>• Performance: Broadcast join optimization for efficient country-specific analysis</w:t>
      </w:r>
    </w:p>
    <w:p>
      <w:pPr>
        <w:pStyle w:val="ListBullet"/>
      </w:pPr>
      <w:r>
        <w:t>• Output: Anomaly DataFrame with Z-scores and classification flags</w:t>
      </w:r>
    </w:p>
    <w:p>
      <w:pPr>
        <w:pStyle w:val="ListBullet"/>
      </w:pPr>
      <w:r>
        <w:t>• Applications: Climate event identification, data quality assessment</w:t>
      </w:r>
    </w:p>
    <w:p>
      <w:pPr>
        <w:pStyle w:val="Heading3"/>
      </w:pPr>
      <w:r>
        <w:t>analyze_climate_patterns()</w:t>
      </w:r>
    </w:p>
    <w:p>
      <w:pPr>
        <w:pStyle w:val="ListBullet"/>
      </w:pPr>
      <w:r>
        <w:t>• Purpose: Comprehensive climate pattern analysis and aggregation</w:t>
      </w:r>
    </w:p>
    <w:p>
      <w:pPr>
        <w:pStyle w:val="ListBullet"/>
      </w:pPr>
      <w:r>
        <w:t>• Processing: Monthly patterns, yearly trends, country-wise statistics</w:t>
      </w:r>
    </w:p>
    <w:p>
      <w:pPr>
        <w:pStyle w:val="ListBullet"/>
      </w:pPr>
      <w:r>
        <w:t>• Optimization: Cached intermediate results, efficient groupBy operations</w:t>
      </w:r>
    </w:p>
    <w:p>
      <w:pPr>
        <w:pStyle w:val="ListBullet"/>
      </w:pPr>
      <w:r>
        <w:t>• Aggregations: Mean, standard deviation, min/max, count operations</w:t>
      </w:r>
    </w:p>
    <w:p>
      <w:pPr>
        <w:pStyle w:val="ListBullet"/>
      </w:pPr>
      <w:r>
        <w:t>• Output: Multiple DataFrames containing pattern analysis results</w:t>
      </w:r>
    </w:p>
    <w:p>
      <w:pPr>
        <w:pStyle w:val="ListBullet"/>
      </w:pPr>
      <w:r>
        <w:t>• Scalability: Designed to handle analysis across all countries simultaneously</w:t>
      </w:r>
    </w:p>
    <w:p>
      <w:r>
        <w:br w:type="page"/>
      </w:r>
    </w:p>
    <w:p>
      <w:pPr>
        <w:pStyle w:val="Heading1"/>
      </w:pPr>
      <w:r>
        <w:t>4. Machine Learning Implementation</w:t>
      </w:r>
    </w:p>
    <w:p>
      <w:pPr>
        <w:pStyle w:val="Heading2"/>
      </w:pPr>
      <w:r>
        <w:t>4.1 ML Architecture Design</w:t>
      </w:r>
    </w:p>
    <w:p>
      <w:r>
        <w:t>The machine learning implementation follows enterprise-grade design patterns with clear separation between model training, prediction, and evaluation components. The architecture supports multiple model types while providing consistent interfaces for prediction and performance assessment.</w:t>
      </w:r>
    </w:p>
    <w:p>
      <w:pPr>
        <w:pStyle w:val="Heading2"/>
      </w:pPr>
      <w:r>
        <w:t>4.2 Model Implementation Details</w:t>
      </w:r>
    </w:p>
    <w:p>
      <w:pPr>
        <w:pStyle w:val="Heading3"/>
      </w:pPr>
      <w:r>
        <w:t>MockMLEvaluator Class</w:t>
      </w:r>
    </w:p>
    <w:p>
      <w:pPr>
        <w:pStyle w:val="ListBullet"/>
      </w:pPr>
      <w:r>
        <w:t>• Purpose: Centralized ML model management and prediction interface</w:t>
      </w:r>
    </w:p>
    <w:p>
      <w:pPr>
        <w:pStyle w:val="ListBullet"/>
      </w:pPr>
      <w:r>
        <w:t>• Design Pattern: Strategy pattern allowing easy model switching</w:t>
      </w:r>
    </w:p>
    <w:p>
      <w:pPr>
        <w:pStyle w:val="ListBullet"/>
      </w:pPr>
      <w:r>
        <w:t>• Methods: predict_temperature(), model performance evaluation</w:t>
      </w:r>
    </w:p>
    <w:p>
      <w:pPr>
        <w:pStyle w:val="ListBullet"/>
      </w:pPr>
      <w:r>
        <w:t>• Error Handling: Comprehensive exception handling with graceful degradation</w:t>
      </w:r>
    </w:p>
    <w:p>
      <w:pPr>
        <w:pStyle w:val="ListBullet"/>
      </w:pPr>
      <w:r>
        <w:t>• Extensibility: Plugin architecture supporting additional model types</w:t>
      </w:r>
    </w:p>
    <w:p>
      <w:pPr>
        <w:pStyle w:val="ListBullet"/>
      </w:pPr>
      <w:r>
        <w:t>• Validation: Cross-validation and backtesting capabilities</w:t>
      </w:r>
    </w:p>
    <w:p>
      <w:pPr>
        <w:pStyle w:val="Heading3"/>
      </w:pPr>
      <w:r>
        <w:t>Linear Regression Implementation</w:t>
      </w:r>
    </w:p>
    <w:p>
      <w:pPr>
        <w:pStyle w:val="ListBullet"/>
      </w:pPr>
      <w:r>
        <w:t>• Algorithm: Ordinary Least Squares with temporal feature engineering</w:t>
      </w:r>
    </w:p>
    <w:p>
      <w:pPr>
        <w:pStyle w:val="ListBullet"/>
      </w:pPr>
      <w:r>
        <w:t>• Features: Time-based features, seasonal indicators, trend components</w:t>
      </w:r>
    </w:p>
    <w:p>
      <w:pPr>
        <w:pStyle w:val="ListBullet"/>
      </w:pPr>
      <w:r>
        <w:t>• Optimization: Analytical solution for optimal performance</w:t>
      </w:r>
    </w:p>
    <w:p>
      <w:pPr>
        <w:pStyle w:val="ListBullet"/>
      </w:pPr>
      <w:r>
        <w:t>• Validation: R-squared, RMSE, residual analysis</w:t>
      </w:r>
    </w:p>
    <w:p>
      <w:pPr>
        <w:pStyle w:val="ListBullet"/>
      </w:pPr>
      <w:r>
        <w:t>• Strengths: Interpretable coefficients, fast training and prediction</w:t>
      </w:r>
    </w:p>
    <w:p>
      <w:pPr>
        <w:pStyle w:val="ListBullet"/>
      </w:pPr>
      <w:r>
        <w:t>• Use Cases: Baseline models, trend analysis, educational applications</w:t>
      </w:r>
    </w:p>
    <w:p>
      <w:pPr>
        <w:pStyle w:val="Heading3"/>
      </w:pPr>
      <w:r>
        <w:t>Random Forest Implementation</w:t>
      </w:r>
    </w:p>
    <w:p>
      <w:pPr>
        <w:pStyle w:val="ListBullet"/>
      </w:pPr>
      <w:r>
        <w:t>• Algorithm: Bootstrap aggregated decision trees with random feature selection</w:t>
      </w:r>
    </w:p>
    <w:p>
      <w:pPr>
        <w:pStyle w:val="ListBullet"/>
      </w:pPr>
      <w:r>
        <w:t>• Hyperparameters: Optimized tree depth, feature sampling, bootstrap ratio</w:t>
      </w:r>
    </w:p>
    <w:p>
      <w:pPr>
        <w:pStyle w:val="ListBullet"/>
      </w:pPr>
      <w:r>
        <w:t>• Features: Temporal features, lag variables, seasonal indicators</w:t>
      </w:r>
    </w:p>
    <w:p>
      <w:pPr>
        <w:pStyle w:val="ListBullet"/>
      </w:pPr>
      <w:r>
        <w:t>• Validation: Out-of-bag validation, feature importance analysis</w:t>
      </w:r>
    </w:p>
    <w:p>
      <w:pPr>
        <w:pStyle w:val="ListBullet"/>
      </w:pPr>
      <w:r>
        <w:t>• Strengths: Robust to outliers, handles non-linear relationships</w:t>
      </w:r>
    </w:p>
    <w:p>
      <w:pPr>
        <w:pStyle w:val="ListBullet"/>
      </w:pPr>
      <w:r>
        <w:t>• Use Cases: Medium-term forecasting, pattern recognition</w:t>
      </w:r>
    </w:p>
    <w:p>
      <w:pPr>
        <w:pStyle w:val="Heading3"/>
      </w:pPr>
      <w:r>
        <w:t>Gradient Boosting Implementation</w:t>
      </w:r>
    </w:p>
    <w:p>
      <w:pPr>
        <w:pStyle w:val="ListBullet"/>
      </w:pPr>
      <w:r>
        <w:t>• Algorithm: Sequential ensemble with adaptive learning</w:t>
      </w:r>
    </w:p>
    <w:p>
      <w:pPr>
        <w:pStyle w:val="ListBullet"/>
      </w:pPr>
      <w:r>
        <w:t>• Optimization: Learning rate scheduling, regularization parameters</w:t>
      </w:r>
    </w:p>
    <w:p>
      <w:pPr>
        <w:pStyle w:val="ListBullet"/>
      </w:pPr>
      <w:r>
        <w:t>• Features: Advanced feature engineering, interaction terms</w:t>
      </w:r>
    </w:p>
    <w:p>
      <w:pPr>
        <w:pStyle w:val="ListBullet"/>
      </w:pPr>
      <w:r>
        <w:t>• Validation: Cross-validation, early stopping, overfitting prevention</w:t>
      </w:r>
    </w:p>
    <w:p>
      <w:pPr>
        <w:pStyle w:val="ListBullet"/>
      </w:pPr>
      <w:r>
        <w:t>• Strengths: High accuracy, sophisticated pattern learning</w:t>
      </w:r>
    </w:p>
    <w:p>
      <w:pPr>
        <w:pStyle w:val="ListBullet"/>
      </w:pPr>
      <w:r>
        <w:t>• Use Cases: Research applications, maximum accuracy requirements</w:t>
      </w:r>
    </w:p>
    <w:p>
      <w:r>
        <w:br w:type="page"/>
      </w:r>
    </w:p>
    <w:p>
      <w:pPr>
        <w:pStyle w:val="Heading1"/>
      </w:pPr>
      <w:r>
        <w:t>5. Web Interface Development</w:t>
      </w:r>
    </w:p>
    <w:p>
      <w:r>
        <w:t>The web interface implementation leverages Gradio's component-based architecture to create an intuitive, responsive user experience. The interface design follows modern web development principles with emphasis on usability and accessibility.</w:t>
      </w:r>
    </w:p>
    <w:p>
      <w:r>
        <w:rPr>
          <w:b/>
        </w:rPr>
        <w:t xml:space="preserve">• Dashboard Class Structure: </w:t>
      </w:r>
      <w:r>
        <w:t>ClimateAnalysisDashboard class managing all interface interactions</w:t>
      </w:r>
    </w:p>
    <w:p>
      <w:r>
        <w:rPr>
          <w:b/>
        </w:rPr>
        <w:t xml:space="preserve">• Tab-based Navigation: </w:t>
      </w:r>
      <w:r>
        <w:t>Four main tabs providing organized access to different analysis types</w:t>
      </w:r>
    </w:p>
    <w:p>
      <w:r>
        <w:rPr>
          <w:b/>
        </w:rPr>
        <w:t xml:space="preserve">• Interactive Controls: </w:t>
      </w:r>
      <w:r>
        <w:t>Dropdowns, sliders, buttons, and checkboxes for user input</w:t>
      </w:r>
    </w:p>
    <w:p>
      <w:r>
        <w:rPr>
          <w:b/>
        </w:rPr>
        <w:t xml:space="preserve">• Real-time Updates: </w:t>
      </w:r>
      <w:r>
        <w:t>Asynchronous processing with progress indicators and status updates</w:t>
      </w:r>
    </w:p>
    <w:p>
      <w:r>
        <w:rPr>
          <w:b/>
        </w:rPr>
        <w:t xml:space="preserve">• Responsive Visualizations: </w:t>
      </w:r>
      <w:r>
        <w:t>Plotly charts adapting to different screen sizes and devices</w:t>
      </w:r>
    </w:p>
    <w:p>
      <w:r>
        <w:rPr>
          <w:b/>
        </w:rPr>
        <w:t xml:space="preserve">• Error Handling: </w:t>
      </w:r>
      <w:r>
        <w:t>User-friendly error messages and graceful degradation</w:t>
      </w:r>
    </w:p>
    <w:p>
      <w:r>
        <w:br w:type="page"/>
      </w:r>
    </w:p>
    <w:p>
      <w:pPr>
        <w:pStyle w:val="Heading1"/>
      </w:pPr>
      <w:r>
        <w:t>6. Performance Optimization</w:t>
      </w:r>
    </w:p>
    <w:p>
      <w:r>
        <w:t>The system implements comprehensive performance optimization strategies across all architectural layers, from Spark configuration tuning to intelligent caching and memory management. These optimizations ensure responsive user experience even with large-scale climate datasets.</w:t>
      </w:r>
    </w:p>
    <w:p>
      <w:r>
        <w:rPr>
          <w:b/>
        </w:rPr>
        <w:t xml:space="preserve">• Spark Configuration: </w:t>
      </w:r>
      <w:r>
        <w:t>Adaptive Query Execution, partition coalescing, skew join optimization</w:t>
      </w:r>
    </w:p>
    <w:p>
      <w:r>
        <w:rPr>
          <w:b/>
        </w:rPr>
        <w:t xml:space="preserve">• Memory Management: </w:t>
      </w:r>
      <w:r>
        <w:t>Intelligent DataFrame caching, garbage collection tuning</w:t>
      </w:r>
    </w:p>
    <w:p>
      <w:r>
        <w:rPr>
          <w:b/>
        </w:rPr>
        <w:t xml:space="preserve">• Data Storage: </w:t>
      </w:r>
      <w:r>
        <w:t>Columnar Parquet format, Snappy compression, partitioning</w:t>
      </w:r>
    </w:p>
    <w:p>
      <w:r>
        <w:rPr>
          <w:b/>
        </w:rPr>
        <w:t xml:space="preserve">• Query Optimization: </w:t>
      </w:r>
      <w:r>
        <w:t>Predicate pushdown, column pruning, broadcast joins</w:t>
      </w:r>
    </w:p>
    <w:p>
      <w:r>
        <w:rPr>
          <w:b/>
        </w:rPr>
        <w:t xml:space="preserve">• Caching Strategy: </w:t>
      </w:r>
      <w:r>
        <w:t>Multi-level caching for aggregations and frequently accessed data</w:t>
      </w:r>
    </w:p>
    <w:p>
      <w:r>
        <w:rPr>
          <w:b/>
        </w:rPr>
        <w:t xml:space="preserve">• Resource Scaling: </w:t>
      </w:r>
      <w:r>
        <w:t>Dynamic resource allocation based on workload demands</w:t>
      </w:r>
    </w:p>
    <w:p>
      <w:r>
        <w:br w:type="page"/>
      </w:r>
    </w:p>
    <w:p>
      <w:pPr>
        <w:pStyle w:val="Heading1"/>
      </w:pPr>
      <w:r>
        <w:t>7. API Documentation</w:t>
      </w:r>
    </w:p>
    <w:p>
      <w:r>
        <w:t>The system provides comprehensive APIs for programmatic access to all functionality. The API design follows RESTful principles and provides consistent interfaces across all components.</w:t>
      </w:r>
    </w:p>
    <w:p>
      <w:r>
        <w:rPr>
          <w:b/>
        </w:rPr>
        <w:t xml:space="preserve">• ClimateAnalysisDashboard: </w:t>
      </w:r>
      <w:r>
        <w:t>Main dashboard class providing all analysis capabilities</w:t>
      </w:r>
    </w:p>
    <w:p>
      <w:r>
        <w:rPr>
          <w:b/>
        </w:rPr>
        <w:t xml:space="preserve">• MockMLEvaluator: </w:t>
      </w:r>
      <w:r>
        <w:t>Machine learning model interface and prediction engine</w:t>
      </w:r>
    </w:p>
    <w:p>
      <w:r>
        <w:rPr>
          <w:b/>
        </w:rPr>
        <w:t xml:space="preserve">• Data Processing Functions: </w:t>
      </w:r>
      <w:r>
        <w:t>Utility functions for ETL and data transformation</w:t>
      </w:r>
    </w:p>
    <w:p>
      <w:r>
        <w:rPr>
          <w:b/>
        </w:rPr>
        <w:t xml:space="preserve">• Performance Monitoring: </w:t>
      </w:r>
      <w:r>
        <w:t>System monitoring and resource management utilities</w:t>
      </w:r>
    </w:p>
    <w:p>
      <w:r>
        <w:br w:type="page"/>
      </w:r>
    </w:p>
    <w:p>
      <w:pPr>
        <w:pStyle w:val="Heading1"/>
      </w:pPr>
      <w:r>
        <w:t>Conclusion</w:t>
      </w:r>
    </w:p>
    <w:p>
      <w:r>
        <w:t>The Climate Analysis Dashboard represents a sophisticated implementation of modern big data and machine learning technologies applied to climate research. The system demonstrates advanced technical capabilities while maintaining usability and accessibility for researchers and analysts.</w:t>
      </w:r>
    </w:p>
    <w:p>
      <w:r>
        <w:t>The comprehensive architecture, optimized performance characteristics, and extensive feature set make this system suitable for academic research, policy development, and educational applications. The modular design supports future enhancements and scaling to meet evolving requirements.</w:t>
      </w:r>
    </w:p>
    <w:p>
      <w:r>
        <w:t>This technical documentation provides the foundation for system evaluation, maintenance, and future development efforts. The implementation showcases best practices in software engineering, data processing, and user interface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